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Contact Information</w:t>
      </w:r>
    </w:p>
    <w:p>
      <w:pPr>
        <w:pStyle w:val="Heading2"/>
      </w:pPr>
      <w:r>
        <w:t>Phone Number</w:t>
      </w:r>
    </w:p>
    <w:p>
      <w:pPr>
        <w:pStyle w:val="Heading2"/>
      </w:pPr>
      <w:r>
        <w:t>Email Address</w:t>
      </w:r>
    </w:p>
    <w:p>
      <w:pPr>
        <w:pStyle w:val="Heading2"/>
      </w:pPr>
      <w:r>
        <w:t>Address</w:t>
      </w:r>
    </w:p>
    <w:p>
      <w:pPr>
        <w:pStyle w:val="Heading2"/>
      </w:pPr>
      <w:r>
        <w:t>LinkedIn Profile</w:t>
      </w:r>
    </w:p>
    <w:p>
      <w:pPr>
        <w:pStyle w:val="Heading2"/>
      </w:pPr>
      <w:r>
        <w:t>GitHub Profile</w:t>
      </w:r>
    </w:p>
    <w:p>
      <w:pPr>
        <w:pStyle w:val="Heading2"/>
      </w:pPr>
      <w:r>
        <w:t>Twitter Handle</w:t>
      </w:r>
    </w:p>
    <w:p>
      <w:pPr>
        <w:pStyle w:val="Heading2"/>
      </w:pPr>
      <w:r>
        <w:t>Personal Website</w:t>
      </w:r>
    </w:p>
    <w:p>
      <w:pPr>
        <w:pStyle w:val="Heading1"/>
      </w:pPr>
      <w:r>
        <w:t>Summary</w:t>
      </w:r>
    </w:p>
    <w:p>
      <w:r>
        <w:t>Results-driven Product Manager with expertise in Product Strategy, Product Development, and Project Planning. Proven track record of driving growth through data-driven decision making and agile methodologies.</w:t>
      </w:r>
    </w:p>
    <w:p>
      <w:pPr>
        <w:pStyle w:val="Heading1"/>
      </w:pPr>
      <w:r>
        <w:t>Work Experience</w:t>
      </w:r>
    </w:p>
    <w:p>
      <w:pPr>
        <w:pStyle w:val="Heading2"/>
      </w:pPr>
      <w:r>
        <w:t>Company</w:t>
      </w:r>
    </w:p>
    <w:p>
      <w:r>
        <w:t>GoBaba</w:t>
      </w:r>
    </w:p>
    <w:p>
      <w:pPr>
        <w:pStyle w:val="Heading2"/>
      </w:pPr>
      <w:r>
        <w:t>Job Title</w:t>
      </w:r>
    </w:p>
    <w:p>
      <w:r>
        <w:t>Product Designer (Part-Time)</w:t>
      </w:r>
    </w:p>
    <w:p>
      <w:pPr>
        <w:pStyle w:val="Heading2"/>
      </w:pPr>
      <w:r>
        <w:t>Location</w:t>
      </w:r>
    </w:p>
    <w:p>
      <w:r>
        <w:t>Tehran, Iran</w:t>
      </w:r>
    </w:p>
    <w:p>
      <w:pPr>
        <w:pStyle w:val="Heading2"/>
      </w:pPr>
      <w:r>
        <w:t>Dates</w:t>
      </w:r>
    </w:p>
    <w:p>
      <w:r>
        <w:t>Sep 2016 – Feb 2017</w:t>
      </w:r>
    </w:p>
    <w:p>
      <w:pPr>
        <w:pStyle w:val="Heading2"/>
      </w:pPr>
      <w:r>
        <w:t>Description</w:t>
      </w:r>
    </w:p>
    <w:p>
      <w:r>
        <w:t>Designed and delivered a set of designs for driver and customer apps via Sketch in the order of 2 months. Held daily sessions with drivers to maximize speed of product delivery, utilizing agile methodologies to streamline processes.</w:t>
      </w:r>
    </w:p>
    <w:p>
      <w:pPr>
        <w:pStyle w:val="Heading2"/>
      </w:pPr>
      <w:r>
        <w:t>Company</w:t>
      </w:r>
    </w:p>
    <w:p>
      <w:r>
        <w:t>Tehran, Iran</w:t>
      </w:r>
    </w:p>
    <w:p>
      <w:pPr>
        <w:pStyle w:val="Heading2"/>
      </w:pPr>
      <w:r>
        <w:t>Job Title</w:t>
      </w:r>
    </w:p>
    <w:p>
      <w:r>
        <w:t>Customer Support Specialist</w:t>
      </w:r>
    </w:p>
    <w:p>
      <w:pPr>
        <w:pStyle w:val="Heading2"/>
      </w:pPr>
      <w:r>
        <w:t>Location</w:t>
      </w:r>
    </w:p>
    <w:p>
      <w:pPr>
        <w:pStyle w:val="Heading2"/>
      </w:pPr>
      <w:r>
        <w:t>Dates</w:t>
      </w:r>
    </w:p>
    <w:p>
      <w:r>
        <w:t>Sep 2014 – Jan 2015</w:t>
      </w:r>
    </w:p>
    <w:p>
      <w:pPr>
        <w:pStyle w:val="Heading2"/>
      </w:pPr>
      <w:r>
        <w:t>Description</w:t>
      </w:r>
    </w:p>
    <w:p>
      <w:r>
        <w:t>Served as customer support specialist for a month, gaining key insights. Overhauled support and ticketing processes, reducing response time from 1.5 hours to 35 minutes.</w:t>
      </w:r>
    </w:p>
    <w:p>
      <w:pPr>
        <w:pStyle w:val="Heading2"/>
      </w:pPr>
      <w:r>
        <w:t>Company</w:t>
      </w:r>
    </w:p>
    <w:p>
      <w:pPr>
        <w:pStyle w:val="Heading2"/>
      </w:pPr>
      <w:r>
        <w:t>Job Title</w:t>
      </w:r>
    </w:p>
    <w:p>
      <w:r>
        <w:t>Co-Founder &amp; Product Manager</w:t>
      </w:r>
    </w:p>
    <w:p>
      <w:pPr>
        <w:pStyle w:val="Heading2"/>
      </w:pPr>
      <w:r>
        <w:t>Location</w:t>
      </w:r>
    </w:p>
    <w:p>
      <w:r>
        <w:t>Tehran, Iran</w:t>
      </w:r>
    </w:p>
    <w:p>
      <w:pPr>
        <w:pStyle w:val="Heading2"/>
      </w:pPr>
      <w:r>
        <w:t>Dates</w:t>
      </w:r>
    </w:p>
    <w:p>
      <w:r>
        <w:t>Feb 2015 – Dec 2015</w:t>
      </w:r>
    </w:p>
    <w:p>
      <w:pPr>
        <w:pStyle w:val="Heading2"/>
      </w:pPr>
      <w:r>
        <w:t>Description</w:t>
      </w:r>
    </w:p>
    <w:p>
      <w:r>
        <w:t>Co-Founded and managed multiple startups including ZOODAR – On-demand Grocery Delivery (Failed), CAFÈ TUES - Find Venues based on Musical Taste (Failed)</w:t>
      </w:r>
    </w:p>
    <w:p>
      <w:pPr>
        <w:pStyle w:val="Heading2"/>
      </w:pPr>
      <w:r>
        <w:t>Company</w:t>
      </w:r>
    </w:p>
    <w:p>
      <w:pPr>
        <w:pStyle w:val="Heading2"/>
      </w:pPr>
      <w:r>
        <w:t>Job Title</w:t>
      </w:r>
    </w:p>
    <w:p>
      <w:r>
        <w:t>Product Designer (Contract)</w:t>
      </w:r>
    </w:p>
    <w:p>
      <w:pPr>
        <w:pStyle w:val="Heading2"/>
      </w:pPr>
      <w:r>
        <w:t>Location</w:t>
      </w:r>
    </w:p>
    <w:p>
      <w:r>
        <w:t>Tehran, Iran</w:t>
      </w:r>
    </w:p>
    <w:p>
      <w:pPr>
        <w:pStyle w:val="Heading2"/>
      </w:pPr>
      <w:r>
        <w:t>Dates</w:t>
      </w:r>
    </w:p>
    <w:p>
      <w:r>
        <w:t>Jan 2019 – Mar 2019</w:t>
      </w:r>
    </w:p>
    <w:p>
      <w:pPr>
        <w:pStyle w:val="Heading2"/>
      </w:pPr>
      <w:r>
        <w:t>Description</w:t>
      </w:r>
    </w:p>
    <w:p>
      <w:r>
        <w:t>Designed and delivered designs for driver and customer apps via Sketch</w:t>
      </w:r>
    </w:p>
    <w:p>
      <w:pPr>
        <w:pStyle w:val="Heading2"/>
      </w:pPr>
      <w:r>
        <w:t>Company</w:t>
      </w:r>
    </w:p>
    <w:p>
      <w:pPr>
        <w:pStyle w:val="Heading2"/>
      </w:pPr>
      <w:r>
        <w:t>Job Title</w:t>
      </w:r>
    </w:p>
    <w:p>
      <w:r>
        <w:t>Co-Founder &amp; Product Manager</w:t>
      </w:r>
    </w:p>
    <w:p>
      <w:pPr>
        <w:pStyle w:val="Heading2"/>
      </w:pPr>
      <w:r>
        <w:t>Location</w:t>
      </w:r>
    </w:p>
    <w:p>
      <w:r>
        <w:t>Tehran, Iran</w:t>
      </w:r>
    </w:p>
    <w:p>
      <w:pPr>
        <w:pStyle w:val="Heading2"/>
      </w:pPr>
      <w:r>
        <w:t>Dates</w:t>
      </w:r>
    </w:p>
    <w:p>
      <w:r>
        <w:t>Jan 2016 – May 2016</w:t>
      </w:r>
    </w:p>
    <w:p>
      <w:pPr>
        <w:pStyle w:val="Heading2"/>
      </w:pPr>
      <w:r>
        <w:t>Description</w:t>
      </w:r>
    </w:p>
    <w:p>
      <w:r>
        <w:t>Co-Founded and managed multiple startups including THIS WILL FLY - Affordable Private Jet Charter (Failed)</w:t>
      </w:r>
    </w:p>
    <w:p>
      <w:pPr>
        <w:pStyle w:val="Heading1"/>
      </w:pPr>
      <w:r>
        <w:t>Education</w:t>
      </w:r>
    </w:p>
    <w:p>
      <w:pPr>
        <w:pStyle w:val="Heading2"/>
      </w:pPr>
      <w:r>
        <w:t>Degree</w:t>
      </w:r>
    </w:p>
    <w:p>
      <w:r>
        <w:t>Bachelor of Software Engineering</w:t>
      </w:r>
    </w:p>
    <w:p>
      <w:pPr>
        <w:pStyle w:val="Heading2"/>
      </w:pPr>
      <w:r>
        <w:t>University</w:t>
      </w:r>
    </w:p>
    <w:p>
      <w:r>
        <w:t>Azad University (IAU)</w:t>
      </w:r>
    </w:p>
    <w:p>
      <w:pPr>
        <w:pStyle w:val="Heading2"/>
      </w:pPr>
      <w:r>
        <w:t>Graduation Date</w:t>
      </w:r>
    </w:p>
    <w:p>
      <w:r>
        <w:t>2013</w:t>
      </w:r>
    </w:p>
    <w:p>
      <w:pPr>
        <w:pStyle w:val="Heading1"/>
      </w:pPr>
      <w:r>
        <w:t>Skills</w:t>
      </w:r>
    </w:p>
    <w:p>
      <w:r>
        <w:t>Product Management</w:t>
      </w:r>
    </w:p>
    <w:p>
      <w:r>
        <w:t>Product Strategy</w:t>
      </w:r>
    </w:p>
    <w:p>
      <w:r>
        <w:t>Project Planning</w:t>
      </w:r>
    </w:p>
    <w:p>
      <w:r>
        <w:t>UX Design</w:t>
      </w:r>
    </w:p>
    <w:p>
      <w:r>
        <w:t>Design Systems</w:t>
      </w:r>
    </w:p>
    <w:p>
      <w:r>
        <w:t>Competitive Analysis</w:t>
      </w:r>
    </w:p>
    <w:p>
      <w:r>
        <w:t>Go-to-Market Strategy</w:t>
      </w:r>
    </w:p>
    <w:p>
      <w:r>
        <w:t>Effective Communication</w:t>
      </w:r>
    </w:p>
    <w:p>
      <w:r>
        <w:t>Technical Problem-Solving</w:t>
      </w:r>
    </w:p>
    <w:p>
      <w:r>
        <w:t>Agile Methodologies</w:t>
      </w:r>
    </w:p>
    <w:p>
      <w:pPr>
        <w:pStyle w:val="Heading1"/>
      </w:pPr>
      <w:r>
        <w:t>Specialized Domain Knowledge</w:t>
      </w:r>
    </w:p>
    <w:p>
      <w:r>
        <w:t>Commerce: Conversion Rate Optimization, Abandonment Recovery, Input Form Optimization, Payment Fields Optimization, Urgency Triggers, Post-payment Personalization, Exit-Intent Popups, Express Checkout and Autofill of Customer Information.</w:t>
      </w:r>
    </w:p>
    <w:p>
      <w:r>
        <w:t>AI/ML: LLMs (Large Language Models), Quantization, RAGs (Retrieval Augmented Generation), Agents (CrewAI, AutoGen), LlamaIndex, LangChain, OpenAI API, Ollama, GANs (Generative Adversarial Networks).</w:t>
      </w:r>
    </w:p>
    <w:p>
      <w:r>
        <w:t>Payments: PCI-DSS, SCA, PSD2.0,  Card Tokenization &amp; Vaults, Pay-in &amp; Pay-out Process, VCCs (Virtual Credit Cards)</w:t>
      </w:r>
    </w:p>
    <w:p>
      <w:pPr>
        <w:pStyle w:val="Heading1"/>
      </w:pPr>
      <w:r>
        <w:t>Tools</w:t>
      </w:r>
    </w:p>
    <w:p>
      <w:r>
        <w:t>Looker</w:t>
      </w:r>
    </w:p>
    <w:p>
      <w:r>
        <w:t>DataDog</w:t>
      </w:r>
    </w:p>
    <w:p>
      <w:r>
        <w:t>Slack</w:t>
      </w:r>
    </w:p>
    <w:p>
      <w:r>
        <w:t>Asana</w:t>
      </w:r>
    </w:p>
    <w:p>
      <w:r>
        <w:t>FullStory</w:t>
      </w:r>
    </w:p>
    <w:p>
      <w:r>
        <w:t>HotJar</w:t>
      </w:r>
    </w:p>
    <w:p>
      <w:r>
        <w:t>Excel</w:t>
      </w:r>
    </w:p>
    <w:p>
      <w:r>
        <w:t>PowerPoint</w:t>
      </w:r>
    </w:p>
    <w:p>
      <w:r>
        <w:t>Word</w:t>
      </w:r>
    </w:p>
    <w:p>
      <w:r>
        <w:t>MetaBase</w:t>
      </w:r>
    </w:p>
    <w:p>
      <w:r>
        <w:t>Google Analytics</w:t>
      </w:r>
    </w:p>
    <w:p>
      <w:r>
        <w:t>Jira</w:t>
      </w:r>
    </w:p>
    <w:p>
      <w:r>
        <w:t>Confluence</w:t>
      </w:r>
    </w:p>
    <w:p>
      <w:r>
        <w:t>Miro</w:t>
      </w:r>
    </w:p>
    <w:p>
      <w:r>
        <w:t>Figma</w:t>
      </w:r>
    </w:p>
    <w:p>
      <w:r>
        <w:t>SQL</w:t>
      </w:r>
    </w:p>
    <w:p>
      <w:pPr>
        <w:pStyle w:val="Heading1"/>
      </w:pPr>
      <w:r>
        <w:t>Certifications</w:t>
      </w:r>
    </w:p>
    <w:p>
      <w:r>
        <w:t>Product Management Certification</w:t>
      </w:r>
    </w:p>
    <w:p>
      <w:r>
        <w:t>Agile Methodologies Training</w:t>
      </w:r>
    </w:p>
    <w:p>
      <w:pPr>
        <w:pStyle w:val="Heading1"/>
      </w:pPr>
      <w:r>
        <w:t>Tools &amp; Technologies</w:t>
      </w:r>
    </w:p>
    <w:p>
      <w:r>
        <w:t>Sketch</w:t>
      </w:r>
    </w:p>
    <w:p>
      <w:r>
        <w:t>Agile Project Management Tools</w:t>
      </w:r>
    </w:p>
    <w:p>
      <w:r>
        <w:t>Customer Support Software</w:t>
      </w:r>
    </w:p>
    <w:p>
      <w:r>
        <w:t>API Integration</w:t>
      </w:r>
    </w:p>
    <w:p>
      <w:pPr>
        <w:pStyle w:val="Heading1"/>
      </w:pPr>
      <w:r>
        <w:t>Personal Projects</w:t>
      </w:r>
    </w:p>
    <w:p>
      <w:r>
        <w:t>Developed and deployed a mobile app using Agile methodologies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ATS Resume Generator</cp:lastModifiedBy>
  <cp:revision>1</cp:revision>
  <dcterms:created xsi:type="dcterms:W3CDTF">2013-12-23T23:15:00Z</dcterms:created>
  <dcterms:modified xsi:type="dcterms:W3CDTF">2013-12-23T23:15:00Z</dcterms:modified>
  <cp:category/>
</cp:coreProperties>
</file>